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060B4F" w:rsidR="000F00D2" w:rsidRDefault="00A2224F" w:rsidP="006804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</w:p>
    <w:p w14:paraId="00000002" w14:textId="424655CB" w:rsidR="000F00D2" w:rsidRDefault="00A2224F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XX</w:t>
      </w:r>
      <w:r w:rsidR="00000000">
        <w:rPr>
          <w:sz w:val="22"/>
          <w:szCs w:val="22"/>
        </w:rPr>
        <w:t xml:space="preserve"> University | </w:t>
      </w:r>
      <w:r>
        <w:rPr>
          <w:sz w:val="22"/>
          <w:szCs w:val="22"/>
        </w:rPr>
        <w:t>phone-number</w:t>
      </w:r>
      <w:r w:rsidR="00000000">
        <w:rPr>
          <w:sz w:val="22"/>
          <w:szCs w:val="22"/>
        </w:rPr>
        <w:t> | </w:t>
      </w:r>
      <w:r>
        <w:rPr>
          <w:sz w:val="22"/>
          <w:szCs w:val="22"/>
        </w:rPr>
        <w:t>xx</w:t>
      </w:r>
      <w:r w:rsidR="000F00D2">
        <w:rPr>
          <w:sz w:val="22"/>
          <w:szCs w:val="22"/>
        </w:rPr>
        <w:t>@</w:t>
      </w:r>
      <w:r>
        <w:rPr>
          <w:sz w:val="22"/>
          <w:szCs w:val="22"/>
        </w:rPr>
        <w:t>xx</w:t>
      </w:r>
      <w:r w:rsidR="000F00D2">
        <w:rPr>
          <w:sz w:val="22"/>
          <w:szCs w:val="22"/>
        </w:rPr>
        <w:t>.com</w:t>
      </w:r>
    </w:p>
    <w:p w14:paraId="00000005" w14:textId="5CD577D6" w:rsidR="000F00D2" w:rsidRDefault="000F00D2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www.linkedin.com/in/</w:t>
      </w:r>
      <w:r w:rsidR="00A2224F">
        <w:rPr>
          <w:sz w:val="22"/>
          <w:szCs w:val="22"/>
        </w:rPr>
        <w:t>xx</w:t>
      </w:r>
      <w:r>
        <w:rPr>
          <w:sz w:val="22"/>
          <w:szCs w:val="22"/>
        </w:rPr>
        <w:t>/ | </w:t>
      </w:r>
      <w:r w:rsidR="000012C3">
        <w:rPr>
          <w:sz w:val="22"/>
          <w:szCs w:val="22"/>
        </w:rPr>
        <w:t>www.</w:t>
      </w:r>
      <w:r>
        <w:rPr>
          <w:sz w:val="22"/>
          <w:szCs w:val="22"/>
        </w:rPr>
        <w:t>github.com/</w:t>
      </w:r>
      <w:r w:rsidR="00A2224F">
        <w:rPr>
          <w:sz w:val="22"/>
          <w:szCs w:val="22"/>
        </w:rPr>
        <w:t>xx</w:t>
      </w:r>
      <w:r>
        <w:rPr>
          <w:sz w:val="22"/>
          <w:szCs w:val="22"/>
        </w:rPr>
        <w:t>/</w:t>
      </w:r>
    </w:p>
    <w:p w14:paraId="474E4560" w14:textId="77777777" w:rsidR="00094F77" w:rsidRPr="00094F77" w:rsidRDefault="00094F77" w:rsidP="0068041D">
      <w:pPr>
        <w:jc w:val="center"/>
        <w:rPr>
          <w:sz w:val="22"/>
          <w:szCs w:val="22"/>
        </w:rPr>
      </w:pPr>
    </w:p>
    <w:p w14:paraId="00000006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SUMMARY</w:t>
      </w:r>
    </w:p>
    <w:p w14:paraId="00000007" w14:textId="03D7208F" w:rsidR="000F00D2" w:rsidRDefault="00BD7A87" w:rsidP="00C51DF0">
      <w:pPr>
        <w:tabs>
          <w:tab w:val="right" w:pos="10800"/>
        </w:tabs>
        <w:rPr>
          <w:sz w:val="22"/>
          <w:szCs w:val="22"/>
        </w:rPr>
      </w:pPr>
      <w:r w:rsidRPr="00BD7A87">
        <w:rPr>
          <w:sz w:val="22"/>
          <w:szCs w:val="22"/>
        </w:rPr>
        <w:t>A result-driven software engineer experienced in developing &amp; maintaining software features, debugging technical issues, and collaborating with cross-functional teams in Agile environments. Committed to learning and adapting to new technologies to drive innovation and growth, and passionate about creating cutting-edge AI and multimedia technologies to enhance user experiences</w:t>
      </w:r>
      <w:r w:rsidR="00FC3B1D" w:rsidRPr="00FC3B1D">
        <w:rPr>
          <w:sz w:val="22"/>
          <w:szCs w:val="22"/>
        </w:rPr>
        <w:t>.</w:t>
      </w:r>
    </w:p>
    <w:p w14:paraId="00000008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00000009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0000000A" w14:textId="014D5B4A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Language: </w:t>
      </w:r>
      <w:r w:rsidR="007C3254">
        <w:rPr>
          <w:sz w:val="22"/>
          <w:szCs w:val="22"/>
        </w:rPr>
        <w:t xml:space="preserve">JavaScript, </w:t>
      </w:r>
      <w:r w:rsidR="004D0EB0">
        <w:rPr>
          <w:sz w:val="22"/>
          <w:szCs w:val="22"/>
        </w:rPr>
        <w:t xml:space="preserve">TypeScript, HTML/CSS, Python, Java, </w:t>
      </w:r>
      <w:r>
        <w:rPr>
          <w:sz w:val="22"/>
          <w:szCs w:val="22"/>
        </w:rPr>
        <w:t xml:space="preserve">C/C++, </w:t>
      </w:r>
      <w:r w:rsidR="000B6227">
        <w:rPr>
          <w:sz w:val="22"/>
          <w:szCs w:val="22"/>
        </w:rPr>
        <w:t>Go</w:t>
      </w:r>
      <w:r>
        <w:rPr>
          <w:sz w:val="22"/>
          <w:szCs w:val="22"/>
        </w:rPr>
        <w:t>, Ruby, Swift, R</w:t>
      </w:r>
    </w:p>
    <w:p w14:paraId="0000000B" w14:textId="468E464C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Framework &amp; Tools: React, </w:t>
      </w:r>
      <w:r w:rsidR="00F15D56">
        <w:rPr>
          <w:sz w:val="22"/>
          <w:szCs w:val="22"/>
        </w:rPr>
        <w:t xml:space="preserve">Vue, </w:t>
      </w:r>
      <w:r w:rsidR="004B42E2">
        <w:rPr>
          <w:sz w:val="22"/>
          <w:szCs w:val="22"/>
        </w:rPr>
        <w:t xml:space="preserve">Angular, Flask, </w:t>
      </w:r>
      <w:r>
        <w:rPr>
          <w:sz w:val="22"/>
          <w:szCs w:val="22"/>
        </w:rPr>
        <w:t>Django</w:t>
      </w:r>
      <w:r w:rsidR="00F15D56">
        <w:rPr>
          <w:sz w:val="22"/>
          <w:szCs w:val="22"/>
        </w:rPr>
        <w:t xml:space="preserve">, Express, </w:t>
      </w:r>
      <w:r w:rsidR="00AF12E1">
        <w:rPr>
          <w:sz w:val="22"/>
          <w:szCs w:val="22"/>
        </w:rPr>
        <w:t xml:space="preserve">Node.js, </w:t>
      </w:r>
      <w:r>
        <w:rPr>
          <w:sz w:val="22"/>
          <w:szCs w:val="22"/>
        </w:rPr>
        <w:t xml:space="preserve">Maven/Gradle, </w:t>
      </w:r>
      <w:r w:rsidR="003009CA">
        <w:rPr>
          <w:sz w:val="22"/>
          <w:szCs w:val="22"/>
        </w:rPr>
        <w:t>Spring Boot</w:t>
      </w:r>
    </w:p>
    <w:p w14:paraId="0000000C" w14:textId="36A4C9E9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</w:t>
      </w:r>
      <w:r w:rsidR="00A64E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PostgreSQL, </w:t>
      </w:r>
      <w:r w:rsidR="00F37821">
        <w:rPr>
          <w:sz w:val="22"/>
          <w:szCs w:val="22"/>
        </w:rPr>
        <w:t>MongoDB</w:t>
      </w:r>
      <w:r>
        <w:rPr>
          <w:sz w:val="22"/>
          <w:szCs w:val="22"/>
        </w:rPr>
        <w:t xml:space="preserve">, </w:t>
      </w:r>
      <w:r w:rsidR="00FC3B1D">
        <w:rPr>
          <w:sz w:val="22"/>
          <w:szCs w:val="22"/>
        </w:rPr>
        <w:t xml:space="preserve">MySQL, </w:t>
      </w:r>
      <w:r w:rsidR="00A64E22">
        <w:rPr>
          <w:sz w:val="22"/>
          <w:szCs w:val="22"/>
        </w:rPr>
        <w:t xml:space="preserve">Redis, </w:t>
      </w:r>
      <w:r>
        <w:rPr>
          <w:sz w:val="22"/>
          <w:szCs w:val="22"/>
        </w:rPr>
        <w:t>AWS, Docker</w:t>
      </w:r>
      <w:r w:rsidR="005202B9">
        <w:rPr>
          <w:sz w:val="22"/>
          <w:szCs w:val="22"/>
        </w:rPr>
        <w:t xml:space="preserve">, </w:t>
      </w:r>
      <w:r w:rsidR="007A58C1">
        <w:rPr>
          <w:sz w:val="22"/>
          <w:szCs w:val="22"/>
        </w:rPr>
        <w:t>CI/CD,</w:t>
      </w:r>
      <w:r w:rsidR="004D0EB0">
        <w:rPr>
          <w:sz w:val="22"/>
          <w:szCs w:val="22"/>
        </w:rPr>
        <w:t xml:space="preserve"> Git</w:t>
      </w:r>
    </w:p>
    <w:p w14:paraId="0000000D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0B07DBAA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–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DF25911" w14:textId="5D29EBF4" w:rsidR="002F797B" w:rsidRDefault="00671EDA" w:rsidP="00F15D56">
      <w:pPr>
        <w:numPr>
          <w:ilvl w:val="0"/>
          <w:numId w:val="3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maintained</w:t>
      </w:r>
      <w:r w:rsidR="00050320" w:rsidRPr="00050320">
        <w:rPr>
          <w:sz w:val="22"/>
          <w:szCs w:val="22"/>
        </w:rPr>
        <w:t xml:space="preserve"> a scalable web platform </w:t>
      </w:r>
      <w:r w:rsidRPr="00050320">
        <w:rPr>
          <w:sz w:val="22"/>
          <w:szCs w:val="22"/>
        </w:rPr>
        <w:t xml:space="preserve">using </w:t>
      </w:r>
      <w:r w:rsidRPr="00050320">
        <w:rPr>
          <w:b/>
          <w:bCs/>
          <w:sz w:val="22"/>
          <w:szCs w:val="22"/>
        </w:rPr>
        <w:t>Vue3</w:t>
      </w:r>
      <w:r w:rsidRPr="00050320">
        <w:rPr>
          <w:sz w:val="22"/>
          <w:szCs w:val="22"/>
        </w:rPr>
        <w:t xml:space="preserve">, </w:t>
      </w:r>
      <w:r w:rsidRPr="00050320">
        <w:rPr>
          <w:b/>
          <w:bCs/>
          <w:sz w:val="22"/>
          <w:szCs w:val="22"/>
        </w:rPr>
        <w:t>TypeScript</w:t>
      </w:r>
      <w:r w:rsidRPr="00050320">
        <w:rPr>
          <w:sz w:val="22"/>
          <w:szCs w:val="22"/>
        </w:rPr>
        <w:t xml:space="preserve">, </w:t>
      </w:r>
      <w:r>
        <w:rPr>
          <w:sz w:val="22"/>
          <w:szCs w:val="22"/>
        </w:rPr>
        <w:t>managing</w:t>
      </w:r>
      <w:r w:rsidR="00050320" w:rsidRPr="00050320">
        <w:rPr>
          <w:sz w:val="22"/>
          <w:szCs w:val="22"/>
        </w:rPr>
        <w:t xml:space="preserve"> bottle recycling </w:t>
      </w:r>
      <w:r>
        <w:rPr>
          <w:sz w:val="22"/>
          <w:szCs w:val="22"/>
        </w:rPr>
        <w:t>and invoices</w:t>
      </w:r>
      <w:r w:rsidR="00050320" w:rsidRPr="00050320">
        <w:rPr>
          <w:sz w:val="22"/>
          <w:szCs w:val="22"/>
        </w:rPr>
        <w:t xml:space="preserve"> across multiple states, </w:t>
      </w:r>
      <w:r w:rsidR="000E691B">
        <w:rPr>
          <w:sz w:val="22"/>
          <w:szCs w:val="22"/>
        </w:rPr>
        <w:t>ensuring a seamless and scalable user experience</w:t>
      </w:r>
    </w:p>
    <w:p w14:paraId="29CE997E" w14:textId="3D7A78B1" w:rsidR="00050320" w:rsidRDefault="00050320" w:rsidP="00523B81">
      <w:pPr>
        <w:numPr>
          <w:ilvl w:val="0"/>
          <w:numId w:val="3"/>
        </w:numPr>
        <w:rPr>
          <w:sz w:val="22"/>
          <w:szCs w:val="22"/>
        </w:rPr>
      </w:pPr>
      <w:r w:rsidRPr="00050320">
        <w:rPr>
          <w:sz w:val="22"/>
          <w:szCs w:val="22"/>
        </w:rPr>
        <w:t xml:space="preserve">Collaborated with </w:t>
      </w:r>
      <w:r w:rsidR="000E691B">
        <w:rPr>
          <w:sz w:val="22"/>
          <w:szCs w:val="22"/>
        </w:rPr>
        <w:t>product managers and analytical</w:t>
      </w:r>
      <w:r w:rsidRPr="00050320">
        <w:rPr>
          <w:sz w:val="22"/>
          <w:szCs w:val="22"/>
        </w:rPr>
        <w:t xml:space="preserve"> teams to </w:t>
      </w:r>
      <w:r w:rsidR="000E691B">
        <w:rPr>
          <w:sz w:val="22"/>
          <w:szCs w:val="22"/>
        </w:rPr>
        <w:t>implement interactive UI components</w:t>
      </w:r>
    </w:p>
    <w:p w14:paraId="060FB04C" w14:textId="1807D5BA" w:rsidR="003009CA" w:rsidRDefault="00050320" w:rsidP="00523B81">
      <w:pPr>
        <w:numPr>
          <w:ilvl w:val="0"/>
          <w:numId w:val="3"/>
        </w:numPr>
        <w:rPr>
          <w:sz w:val="22"/>
          <w:szCs w:val="22"/>
        </w:rPr>
      </w:pPr>
      <w:r w:rsidRPr="00050320">
        <w:rPr>
          <w:sz w:val="22"/>
          <w:szCs w:val="22"/>
        </w:rPr>
        <w:t xml:space="preserve">Designed and developed </w:t>
      </w:r>
      <w:r w:rsidRPr="00050320">
        <w:rPr>
          <w:b/>
          <w:bCs/>
          <w:sz w:val="22"/>
          <w:szCs w:val="22"/>
        </w:rPr>
        <w:t>REST API</w:t>
      </w:r>
      <w:r w:rsidRPr="00050320">
        <w:rPr>
          <w:sz w:val="22"/>
          <w:szCs w:val="22"/>
        </w:rPr>
        <w:t xml:space="preserve"> with </w:t>
      </w:r>
      <w:r w:rsidRPr="00050320">
        <w:rPr>
          <w:b/>
          <w:bCs/>
          <w:sz w:val="22"/>
          <w:szCs w:val="22"/>
        </w:rPr>
        <w:t>Node.js</w:t>
      </w:r>
      <w:r w:rsidRPr="00050320">
        <w:rPr>
          <w:sz w:val="22"/>
          <w:szCs w:val="22"/>
        </w:rPr>
        <w:t xml:space="preserve"> and </w:t>
      </w:r>
      <w:r w:rsidRPr="00050320">
        <w:rPr>
          <w:b/>
          <w:bCs/>
          <w:sz w:val="22"/>
          <w:szCs w:val="22"/>
        </w:rPr>
        <w:t>PostgreSQL</w:t>
      </w:r>
      <w:r w:rsidRPr="00050320">
        <w:rPr>
          <w:sz w:val="22"/>
          <w:szCs w:val="22"/>
        </w:rPr>
        <w:t xml:space="preserve">, </w:t>
      </w:r>
      <w:r w:rsidR="000E691B">
        <w:rPr>
          <w:sz w:val="22"/>
          <w:szCs w:val="22"/>
        </w:rPr>
        <w:t>handling</w:t>
      </w:r>
      <w:r w:rsidRPr="00050320">
        <w:rPr>
          <w:sz w:val="22"/>
          <w:szCs w:val="22"/>
        </w:rPr>
        <w:t xml:space="preserve"> complex data processing challenges and </w:t>
      </w:r>
      <w:r w:rsidR="000E691B">
        <w:rPr>
          <w:sz w:val="22"/>
          <w:szCs w:val="22"/>
        </w:rPr>
        <w:t>ensuring frontend-to-backend communication</w:t>
      </w:r>
    </w:p>
    <w:p w14:paraId="61604318" w14:textId="07F76B6B" w:rsidR="000E691B" w:rsidRPr="00523B81" w:rsidRDefault="000E691B" w:rsidP="000E691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Improved platform performance</w:t>
      </w:r>
      <w:r w:rsidR="00050320" w:rsidRPr="00050320">
        <w:rPr>
          <w:sz w:val="22"/>
          <w:szCs w:val="22"/>
        </w:rPr>
        <w:t xml:space="preserve"> by </w:t>
      </w:r>
      <w:r w:rsidR="00050320" w:rsidRPr="00050320">
        <w:rPr>
          <w:b/>
          <w:bCs/>
          <w:sz w:val="22"/>
          <w:szCs w:val="22"/>
        </w:rPr>
        <w:t>30%</w:t>
      </w:r>
      <w:r>
        <w:rPr>
          <w:sz w:val="22"/>
          <w:szCs w:val="22"/>
        </w:rPr>
        <w:t xml:space="preserve"> by</w:t>
      </w:r>
      <w:r w:rsidRPr="000E691B">
        <w:rPr>
          <w:sz w:val="22"/>
          <w:szCs w:val="22"/>
        </w:rPr>
        <w:t xml:space="preserve"> resolv</w:t>
      </w:r>
      <w:r>
        <w:rPr>
          <w:sz w:val="22"/>
          <w:szCs w:val="22"/>
        </w:rPr>
        <w:t>ing</w:t>
      </w:r>
      <w:r w:rsidRPr="000E691B">
        <w:rPr>
          <w:sz w:val="22"/>
          <w:szCs w:val="22"/>
        </w:rPr>
        <w:t xml:space="preserve"> critical performance bottlenecks; Implemented unit testing and continuous integration in a DevOps environment</w:t>
      </w:r>
    </w:p>
    <w:p w14:paraId="4EE5136D" w14:textId="77777777" w:rsidR="00094F77" w:rsidRDefault="00094F77" w:rsidP="00F15D56">
      <w:pPr>
        <w:tabs>
          <w:tab w:val="right" w:pos="10800"/>
        </w:tabs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GeneWeaver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9" w14:textId="0C7A7DFC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Online News Website</w:t>
      </w:r>
      <w:r>
        <w:rPr>
          <w:sz w:val="22"/>
          <w:szCs w:val="22"/>
        </w:rPr>
        <w:tab/>
        <w:t>January 2023 - August 2023</w:t>
      </w:r>
    </w:p>
    <w:p w14:paraId="0000001A" w14:textId="0FC6C19D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and launched a web application for display</w:t>
      </w:r>
      <w:r w:rsidR="00984097">
        <w:rPr>
          <w:sz w:val="22"/>
          <w:szCs w:val="22"/>
        </w:rPr>
        <w:t>ing</w:t>
      </w:r>
      <w:r>
        <w:rPr>
          <w:sz w:val="22"/>
          <w:szCs w:val="22"/>
        </w:rPr>
        <w:t xml:space="preserve"> popular trends from various sources using </w:t>
      </w:r>
      <w:r>
        <w:rPr>
          <w:b/>
          <w:sz w:val="22"/>
          <w:szCs w:val="22"/>
        </w:rPr>
        <w:t>Java</w:t>
      </w:r>
      <w:r>
        <w:rPr>
          <w:sz w:val="22"/>
          <w:szCs w:val="22"/>
        </w:rPr>
        <w:t xml:space="preserve"> under </w:t>
      </w:r>
      <w:r w:rsidR="00984097">
        <w:rPr>
          <w:sz w:val="22"/>
          <w:szCs w:val="22"/>
        </w:rPr>
        <w:t xml:space="preserve">the </w:t>
      </w:r>
      <w:r>
        <w:rPr>
          <w:b/>
          <w:sz w:val="22"/>
          <w:szCs w:val="22"/>
        </w:rPr>
        <w:t>Spring Boot</w:t>
      </w:r>
      <w:r>
        <w:rPr>
          <w:sz w:val="22"/>
          <w:szCs w:val="22"/>
        </w:rPr>
        <w:t xml:space="preserve"> framework in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development cycle</w:t>
      </w:r>
      <w:r w:rsidR="00984097">
        <w:rPr>
          <w:sz w:val="22"/>
          <w:szCs w:val="22"/>
        </w:rPr>
        <w:t>s</w:t>
      </w:r>
    </w:p>
    <w:p w14:paraId="7E33FC59" w14:textId="77777777" w:rsidR="00984097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event streaming service using </w:t>
      </w:r>
      <w:r>
        <w:rPr>
          <w:b/>
          <w:sz w:val="22"/>
          <w:szCs w:val="22"/>
        </w:rPr>
        <w:t>Kafka</w:t>
      </w:r>
      <w:r>
        <w:rPr>
          <w:sz w:val="22"/>
          <w:szCs w:val="22"/>
        </w:rPr>
        <w:t xml:space="preserve"> to transmit top trending videos based on views and kudos</w:t>
      </w:r>
      <w:r w:rsidR="00984097">
        <w:rPr>
          <w:sz w:val="22"/>
          <w:szCs w:val="22"/>
        </w:rPr>
        <w:t xml:space="preserve"> </w:t>
      </w:r>
    </w:p>
    <w:p w14:paraId="0000001B" w14:textId="0668D159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Incorporated </w:t>
      </w:r>
      <w:r>
        <w:rPr>
          <w:b/>
          <w:sz w:val="22"/>
          <w:szCs w:val="22"/>
        </w:rPr>
        <w:t xml:space="preserve">Redis </w:t>
      </w:r>
      <w:r>
        <w:rPr>
          <w:sz w:val="22"/>
          <w:szCs w:val="22"/>
        </w:rPr>
        <w:t>cache into backend service for distributed lock and query reduction</w:t>
      </w:r>
    </w:p>
    <w:p w14:paraId="0000001C" w14:textId="77777777" w:rsidR="000F00D2" w:rsidRDefault="00000000" w:rsidP="0068041D">
      <w:pPr>
        <w:numPr>
          <w:ilvl w:val="0"/>
          <w:numId w:val="2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Designed a backend notification system and stored data into </w:t>
      </w:r>
      <w:r>
        <w:rPr>
          <w:b/>
          <w:sz w:val="22"/>
          <w:szCs w:val="22"/>
        </w:rPr>
        <w:t xml:space="preserve">MySQl </w:t>
      </w:r>
      <w:r>
        <w:rPr>
          <w:sz w:val="22"/>
          <w:szCs w:val="22"/>
        </w:rPr>
        <w:t>database; Constructed a static HTML converter using Apache and Nginx with minimized loading time</w:t>
      </w:r>
    </w:p>
    <w:p w14:paraId="00000023" w14:textId="77777777" w:rsidR="000F00D2" w:rsidRDefault="000F00D2" w:rsidP="0068041D">
      <w:pPr>
        <w:widowControl w:val="0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00000024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25" w14:textId="1AFEF780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</w:r>
      <w:r w:rsidR="00BD7A87">
        <w:rPr>
          <w:sz w:val="22"/>
          <w:szCs w:val="22"/>
        </w:rPr>
        <w:t>May</w:t>
      </w:r>
      <w:r>
        <w:rPr>
          <w:sz w:val="22"/>
          <w:szCs w:val="22"/>
        </w:rPr>
        <w:t xml:space="preserve"> 202</w:t>
      </w:r>
      <w:r w:rsidR="000D3800">
        <w:rPr>
          <w:sz w:val="22"/>
          <w:szCs w:val="22"/>
        </w:rPr>
        <w:t>5</w:t>
      </w:r>
    </w:p>
    <w:p w14:paraId="0000002A" w14:textId="468CB497" w:rsidR="000F00D2" w:rsidRPr="000206DD" w:rsidRDefault="00000000" w:rsidP="00777D8C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Master of Science in Computer Science</w:t>
      </w:r>
      <w:r w:rsidR="009836B5">
        <w:rPr>
          <w:i/>
          <w:sz w:val="22"/>
          <w:szCs w:val="22"/>
        </w:rPr>
        <w:t>, GPA: 4.0</w:t>
      </w:r>
      <w:r>
        <w:rPr>
          <w:sz w:val="21"/>
          <w:szCs w:val="21"/>
        </w:rPr>
        <w:tab/>
      </w:r>
    </w:p>
    <w:sectPr w:rsidR="000F00D2" w:rsidRPr="000206DD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3"/>
  </w:num>
  <w:num w:numId="2" w16cid:durableId="528184322">
    <w:abstractNumId w:val="0"/>
  </w:num>
  <w:num w:numId="3" w16cid:durableId="1214076700">
    <w:abstractNumId w:val="4"/>
  </w:num>
  <w:num w:numId="4" w16cid:durableId="1009137449">
    <w:abstractNumId w:val="2"/>
  </w:num>
  <w:num w:numId="5" w16cid:durableId="77398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F797B"/>
    <w:rsid w:val="003009CA"/>
    <w:rsid w:val="003336CC"/>
    <w:rsid w:val="003521E2"/>
    <w:rsid w:val="003A063E"/>
    <w:rsid w:val="003C0058"/>
    <w:rsid w:val="003C7813"/>
    <w:rsid w:val="003C7E3F"/>
    <w:rsid w:val="00466A95"/>
    <w:rsid w:val="004B42E2"/>
    <w:rsid w:val="004D0EB0"/>
    <w:rsid w:val="005202B9"/>
    <w:rsid w:val="00523B81"/>
    <w:rsid w:val="005624A7"/>
    <w:rsid w:val="00587A65"/>
    <w:rsid w:val="00637FC6"/>
    <w:rsid w:val="00664DF6"/>
    <w:rsid w:val="00671EDA"/>
    <w:rsid w:val="0068041D"/>
    <w:rsid w:val="00690714"/>
    <w:rsid w:val="007229EB"/>
    <w:rsid w:val="00777D8C"/>
    <w:rsid w:val="007963EF"/>
    <w:rsid w:val="007A58C1"/>
    <w:rsid w:val="007C3254"/>
    <w:rsid w:val="00874A3A"/>
    <w:rsid w:val="008F68D0"/>
    <w:rsid w:val="00925AB6"/>
    <w:rsid w:val="009836B5"/>
    <w:rsid w:val="00984097"/>
    <w:rsid w:val="009F3F2B"/>
    <w:rsid w:val="00A06ADF"/>
    <w:rsid w:val="00A2224F"/>
    <w:rsid w:val="00A64E22"/>
    <w:rsid w:val="00A755A0"/>
    <w:rsid w:val="00A83B50"/>
    <w:rsid w:val="00AA63FF"/>
    <w:rsid w:val="00AF002B"/>
    <w:rsid w:val="00AF12E1"/>
    <w:rsid w:val="00BA3CED"/>
    <w:rsid w:val="00BD5CC7"/>
    <w:rsid w:val="00BD7A87"/>
    <w:rsid w:val="00C51DF0"/>
    <w:rsid w:val="00D01AF2"/>
    <w:rsid w:val="00D2024E"/>
    <w:rsid w:val="00D30F64"/>
    <w:rsid w:val="00D646FD"/>
    <w:rsid w:val="00D81489"/>
    <w:rsid w:val="00E44353"/>
    <w:rsid w:val="00E640F3"/>
    <w:rsid w:val="00EA46A8"/>
    <w:rsid w:val="00F15D56"/>
    <w:rsid w:val="00F31743"/>
    <w:rsid w:val="00F37821"/>
    <w:rsid w:val="00FA1BBC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4</cp:revision>
  <cp:lastPrinted>2024-09-12T01:43:00Z</cp:lastPrinted>
  <dcterms:created xsi:type="dcterms:W3CDTF">2024-10-02T00:14:00Z</dcterms:created>
  <dcterms:modified xsi:type="dcterms:W3CDTF">2024-10-06T19:04:00Z</dcterms:modified>
</cp:coreProperties>
</file>