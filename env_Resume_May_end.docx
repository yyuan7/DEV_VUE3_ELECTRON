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02D22BB" w:rsidR="000F00D2" w:rsidRDefault="00E22413" w:rsidP="0068041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41BE9B" wp14:editId="080C4B90">
            <wp:simplePos x="0" y="0"/>
            <wp:positionH relativeFrom="column">
              <wp:posOffset>5894132</wp:posOffset>
            </wp:positionH>
            <wp:positionV relativeFrom="paragraph">
              <wp:posOffset>-59446</wp:posOffset>
            </wp:positionV>
            <wp:extent cx="567846" cy="567846"/>
            <wp:effectExtent l="0" t="0" r="3810" b="3810"/>
            <wp:wrapNone/>
            <wp:docPr id="171067684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6840" name="Picture 1" descr="A qr code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1" cy="570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Yueheng Yuan</w:t>
      </w:r>
    </w:p>
    <w:p w14:paraId="00000002" w14:textId="77777777" w:rsidR="000F00D2" w:rsidRDefault="00000000" w:rsidP="0068041D">
      <w:pPr>
        <w:jc w:val="center"/>
        <w:rPr>
          <w:sz w:val="22"/>
          <w:szCs w:val="22"/>
        </w:rPr>
      </w:pPr>
      <w:r>
        <w:rPr>
          <w:sz w:val="22"/>
          <w:szCs w:val="22"/>
        </w:rPr>
        <w:t>Northeastern University | (352) 541-2057 | </w:t>
      </w:r>
      <w:hyperlink r:id="rId7">
        <w:r w:rsidR="000F00D2">
          <w:rPr>
            <w:sz w:val="22"/>
            <w:szCs w:val="22"/>
          </w:rPr>
          <w:t>yuan.yh7@outlook.com</w:t>
        </w:r>
      </w:hyperlink>
    </w:p>
    <w:p w14:paraId="00000005" w14:textId="532C2806" w:rsidR="000F00D2" w:rsidRDefault="000F00D2" w:rsidP="0068041D">
      <w:pPr>
        <w:jc w:val="center"/>
        <w:rPr>
          <w:sz w:val="22"/>
          <w:szCs w:val="22"/>
        </w:rPr>
      </w:pPr>
      <w:hyperlink r:id="rId8">
        <w:r>
          <w:rPr>
            <w:sz w:val="22"/>
            <w:szCs w:val="22"/>
          </w:rPr>
          <w:t>www.linkedin.com/in/yh-yuan/</w:t>
        </w:r>
      </w:hyperlink>
      <w:r>
        <w:rPr>
          <w:sz w:val="22"/>
          <w:szCs w:val="22"/>
        </w:rPr>
        <w:t> | </w:t>
      </w:r>
      <w:r w:rsidR="000012C3">
        <w:rPr>
          <w:sz w:val="22"/>
          <w:szCs w:val="22"/>
        </w:rPr>
        <w:t>www.</w:t>
      </w:r>
      <w:r>
        <w:rPr>
          <w:sz w:val="22"/>
          <w:szCs w:val="22"/>
        </w:rPr>
        <w:t>github.com/yuan-yh/</w:t>
      </w:r>
    </w:p>
    <w:p w14:paraId="474E4560" w14:textId="77777777" w:rsidR="00094F77" w:rsidRPr="00094F77" w:rsidRDefault="00094F77" w:rsidP="0068041D">
      <w:pPr>
        <w:jc w:val="center"/>
        <w:rPr>
          <w:sz w:val="22"/>
          <w:szCs w:val="22"/>
        </w:rPr>
      </w:pPr>
    </w:p>
    <w:p w14:paraId="00000009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</w:t>
      </w:r>
    </w:p>
    <w:p w14:paraId="0000000A" w14:textId="014D5B4A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Language: </w:t>
      </w:r>
      <w:r w:rsidR="007C3254">
        <w:rPr>
          <w:sz w:val="22"/>
          <w:szCs w:val="22"/>
        </w:rPr>
        <w:t xml:space="preserve">JavaScript, </w:t>
      </w:r>
      <w:r w:rsidR="004D0EB0">
        <w:rPr>
          <w:sz w:val="22"/>
          <w:szCs w:val="22"/>
        </w:rPr>
        <w:t xml:space="preserve">TypeScript, HTML/CSS, Python, Java, </w:t>
      </w:r>
      <w:r>
        <w:rPr>
          <w:sz w:val="22"/>
          <w:szCs w:val="22"/>
        </w:rPr>
        <w:t xml:space="preserve">C/C++, </w:t>
      </w:r>
      <w:r w:rsidR="000B6227">
        <w:rPr>
          <w:sz w:val="22"/>
          <w:szCs w:val="22"/>
        </w:rPr>
        <w:t>Go</w:t>
      </w:r>
      <w:r>
        <w:rPr>
          <w:sz w:val="22"/>
          <w:szCs w:val="22"/>
        </w:rPr>
        <w:t>, Ruby, Swift, R</w:t>
      </w:r>
    </w:p>
    <w:p w14:paraId="0000000B" w14:textId="468E464C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Framework &amp; Tools: React, </w:t>
      </w:r>
      <w:r w:rsidR="00F15D56">
        <w:rPr>
          <w:sz w:val="22"/>
          <w:szCs w:val="22"/>
        </w:rPr>
        <w:t xml:space="preserve">Vue, </w:t>
      </w:r>
      <w:r w:rsidR="004B42E2">
        <w:rPr>
          <w:sz w:val="22"/>
          <w:szCs w:val="22"/>
        </w:rPr>
        <w:t xml:space="preserve">Angular, Flask, </w:t>
      </w:r>
      <w:r>
        <w:rPr>
          <w:sz w:val="22"/>
          <w:szCs w:val="22"/>
        </w:rPr>
        <w:t>Django</w:t>
      </w:r>
      <w:r w:rsidR="00F15D56">
        <w:rPr>
          <w:sz w:val="22"/>
          <w:szCs w:val="22"/>
        </w:rPr>
        <w:t xml:space="preserve">, Express, </w:t>
      </w:r>
      <w:r w:rsidR="00AF12E1">
        <w:rPr>
          <w:sz w:val="22"/>
          <w:szCs w:val="22"/>
        </w:rPr>
        <w:t xml:space="preserve">Node.js, </w:t>
      </w:r>
      <w:r>
        <w:rPr>
          <w:sz w:val="22"/>
          <w:szCs w:val="22"/>
        </w:rPr>
        <w:t xml:space="preserve">Maven/Gradle, </w:t>
      </w:r>
      <w:r w:rsidR="003009CA">
        <w:rPr>
          <w:sz w:val="22"/>
          <w:szCs w:val="22"/>
        </w:rPr>
        <w:t>Spring Boot</w:t>
      </w:r>
    </w:p>
    <w:p w14:paraId="0000000C" w14:textId="36A4C9E9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Databases &amp; Cloud Services:</w:t>
      </w:r>
      <w:r w:rsidR="00A64E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PostgreSQL, </w:t>
      </w:r>
      <w:r w:rsidR="00F37821">
        <w:rPr>
          <w:sz w:val="22"/>
          <w:szCs w:val="22"/>
        </w:rPr>
        <w:t>MongoDB</w:t>
      </w:r>
      <w:r>
        <w:rPr>
          <w:sz w:val="22"/>
          <w:szCs w:val="22"/>
        </w:rPr>
        <w:t xml:space="preserve">, </w:t>
      </w:r>
      <w:r w:rsidR="00FC3B1D">
        <w:rPr>
          <w:sz w:val="22"/>
          <w:szCs w:val="22"/>
        </w:rPr>
        <w:t xml:space="preserve">MySQL, </w:t>
      </w:r>
      <w:r w:rsidR="00A64E22">
        <w:rPr>
          <w:sz w:val="22"/>
          <w:szCs w:val="22"/>
        </w:rPr>
        <w:t xml:space="preserve">Redis, </w:t>
      </w:r>
      <w:r>
        <w:rPr>
          <w:sz w:val="22"/>
          <w:szCs w:val="22"/>
        </w:rPr>
        <w:t>AWS, Docker</w:t>
      </w:r>
      <w:r w:rsidR="005202B9">
        <w:rPr>
          <w:sz w:val="22"/>
          <w:szCs w:val="22"/>
        </w:rPr>
        <w:t xml:space="preserve">, </w:t>
      </w:r>
      <w:r w:rsidR="007A58C1">
        <w:rPr>
          <w:sz w:val="22"/>
          <w:szCs w:val="22"/>
        </w:rPr>
        <w:t>CI/CD,</w:t>
      </w:r>
      <w:r w:rsidR="004D0EB0">
        <w:rPr>
          <w:sz w:val="22"/>
          <w:szCs w:val="22"/>
        </w:rPr>
        <w:t xml:space="preserve"> Git</w:t>
      </w:r>
    </w:p>
    <w:p w14:paraId="0000000D" w14:textId="77777777" w:rsidR="000F00D2" w:rsidRDefault="000F00D2" w:rsidP="0068041D">
      <w:pPr>
        <w:tabs>
          <w:tab w:val="right" w:pos="10800"/>
        </w:tabs>
        <w:rPr>
          <w:sz w:val="22"/>
          <w:szCs w:val="22"/>
        </w:rPr>
      </w:pPr>
    </w:p>
    <w:p w14:paraId="45272546" w14:textId="77777777" w:rsidR="00094F77" w:rsidRDefault="00094F77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 EXPERIENCE</w:t>
      </w:r>
    </w:p>
    <w:p w14:paraId="2A3749F7" w14:textId="5F4461CC" w:rsidR="00094F77" w:rsidRDefault="00466A95" w:rsidP="00F15D56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CLYNK</w:t>
      </w:r>
      <w:r w:rsidR="00094F77">
        <w:rPr>
          <w:sz w:val="22"/>
          <w:szCs w:val="22"/>
        </w:rPr>
        <w:tab/>
      </w:r>
      <w:r>
        <w:rPr>
          <w:sz w:val="22"/>
          <w:szCs w:val="22"/>
        </w:rPr>
        <w:t>July</w:t>
      </w:r>
      <w:r w:rsidR="00094F77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 w:rsidR="00094F77">
        <w:rPr>
          <w:sz w:val="22"/>
          <w:szCs w:val="22"/>
        </w:rPr>
        <w:t xml:space="preserve"> </w:t>
      </w:r>
      <w:r w:rsidR="005A1A54">
        <w:rPr>
          <w:sz w:val="22"/>
          <w:szCs w:val="22"/>
        </w:rPr>
        <w:t>-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December 2024</w:t>
      </w:r>
    </w:p>
    <w:p w14:paraId="261D5695" w14:textId="049C58C7" w:rsidR="00094F77" w:rsidRDefault="00A06ADF" w:rsidP="00F15D56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</w:t>
      </w:r>
    </w:p>
    <w:p w14:paraId="273F59D7" w14:textId="6AF4BC49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Architected and implemented </w:t>
      </w:r>
      <w:r>
        <w:rPr>
          <w:sz w:val="22"/>
          <w:szCs w:val="22"/>
        </w:rPr>
        <w:t xml:space="preserve">a </w:t>
      </w:r>
      <w:r w:rsidRPr="005D57FC">
        <w:rPr>
          <w:sz w:val="22"/>
          <w:szCs w:val="22"/>
        </w:rPr>
        <w:t xml:space="preserve">scalable full-stack </w:t>
      </w:r>
      <w:r>
        <w:rPr>
          <w:sz w:val="22"/>
          <w:szCs w:val="22"/>
        </w:rPr>
        <w:t>platform</w:t>
      </w:r>
      <w:r w:rsidRPr="005D57FC">
        <w:rPr>
          <w:sz w:val="22"/>
          <w:szCs w:val="22"/>
        </w:rPr>
        <w:t xml:space="preserve"> using </w:t>
      </w:r>
      <w:r w:rsidRPr="005D57FC">
        <w:rPr>
          <w:b/>
          <w:bCs/>
          <w:sz w:val="22"/>
          <w:szCs w:val="22"/>
        </w:rPr>
        <w:t>Vue</w:t>
      </w:r>
      <w:r w:rsidRPr="005D57FC">
        <w:rPr>
          <w:sz w:val="22"/>
          <w:szCs w:val="22"/>
        </w:rPr>
        <w:t xml:space="preserve"> and </w:t>
      </w:r>
      <w:r w:rsidRPr="005D57FC">
        <w:rPr>
          <w:b/>
          <w:bCs/>
          <w:sz w:val="22"/>
          <w:szCs w:val="22"/>
        </w:rPr>
        <w:t>TypeScript</w:t>
      </w:r>
      <w:r w:rsidRPr="005D57FC">
        <w:rPr>
          <w:sz w:val="22"/>
          <w:szCs w:val="22"/>
        </w:rPr>
        <w:t xml:space="preserve">, collaborating with </w:t>
      </w:r>
      <w:r w:rsidRPr="00A726C0">
        <w:rPr>
          <w:b/>
          <w:bCs/>
          <w:sz w:val="22"/>
          <w:szCs w:val="22"/>
        </w:rPr>
        <w:t>financial</w:t>
      </w:r>
      <w:r w:rsidRPr="005D57FC">
        <w:rPr>
          <w:sz w:val="22"/>
          <w:szCs w:val="22"/>
        </w:rPr>
        <w:t xml:space="preserve"> and </w:t>
      </w:r>
      <w:r w:rsidRPr="00A726C0">
        <w:rPr>
          <w:b/>
          <w:bCs/>
          <w:sz w:val="22"/>
          <w:szCs w:val="22"/>
        </w:rPr>
        <w:t xml:space="preserve">analytical </w:t>
      </w:r>
      <w:r w:rsidRPr="005D57FC">
        <w:rPr>
          <w:sz w:val="22"/>
          <w:szCs w:val="22"/>
        </w:rPr>
        <w:t xml:space="preserve">teams, which supported a </w:t>
      </w:r>
      <w:r w:rsidR="00E5355A">
        <w:rPr>
          <w:b/>
          <w:bCs/>
          <w:sz w:val="22"/>
          <w:szCs w:val="22"/>
        </w:rPr>
        <w:t>25</w:t>
      </w:r>
      <w:r w:rsidRPr="005D57FC">
        <w:rPr>
          <w:b/>
          <w:bCs/>
          <w:sz w:val="22"/>
          <w:szCs w:val="22"/>
        </w:rPr>
        <w:t>%</w:t>
      </w:r>
      <w:r w:rsidRPr="005D57FC">
        <w:rPr>
          <w:sz w:val="22"/>
          <w:szCs w:val="22"/>
        </w:rPr>
        <w:t xml:space="preserve"> increase in daily transaction volume</w:t>
      </w:r>
    </w:p>
    <w:p w14:paraId="619948B0" w14:textId="0C16860B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Revamped invoice dashboards using Vue.js, achieving a </w:t>
      </w:r>
      <w:r w:rsidR="00E5355A">
        <w:rPr>
          <w:b/>
          <w:bCs/>
          <w:sz w:val="22"/>
          <w:szCs w:val="22"/>
        </w:rPr>
        <w:t>2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reduction in page load time by optimizing component rendering and state management, which enhanced user engagement by </w:t>
      </w:r>
      <w:r w:rsidR="00E5355A">
        <w:rPr>
          <w:b/>
          <w:bCs/>
          <w:sz w:val="22"/>
          <w:szCs w:val="22"/>
        </w:rPr>
        <w:t>15</w:t>
      </w:r>
      <w:r w:rsidRPr="005D57FC">
        <w:rPr>
          <w:b/>
          <w:bCs/>
          <w:sz w:val="22"/>
          <w:szCs w:val="22"/>
        </w:rPr>
        <w:t>%</w:t>
      </w:r>
    </w:p>
    <w:p w14:paraId="195EAA6B" w14:textId="2F36A6F2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Developed and maintained </w:t>
      </w:r>
      <w:r w:rsidRPr="005D57FC">
        <w:rPr>
          <w:b/>
          <w:bCs/>
          <w:sz w:val="22"/>
          <w:szCs w:val="22"/>
        </w:rPr>
        <w:t>RESTful APIs</w:t>
      </w:r>
      <w:r w:rsidRPr="005D57FC">
        <w:rPr>
          <w:sz w:val="22"/>
          <w:szCs w:val="22"/>
        </w:rPr>
        <w:t xml:space="preserve">, optimizing data exchange between financial services, resulting in a </w:t>
      </w:r>
      <w:r w:rsidRPr="005D57FC">
        <w:rPr>
          <w:b/>
          <w:bCs/>
          <w:sz w:val="22"/>
          <w:szCs w:val="22"/>
        </w:rPr>
        <w:t>25% reduction</w:t>
      </w:r>
      <w:r w:rsidRPr="005D57FC">
        <w:rPr>
          <w:sz w:val="22"/>
          <w:szCs w:val="22"/>
        </w:rPr>
        <w:t xml:space="preserve"> in transaction processing time and improving data consistency by </w:t>
      </w:r>
      <w:r w:rsidR="00E5355A">
        <w:rPr>
          <w:b/>
          <w:bCs/>
          <w:sz w:val="22"/>
          <w:szCs w:val="22"/>
        </w:rPr>
        <w:t>3</w:t>
      </w:r>
      <w:r w:rsidRPr="005D57FC">
        <w:rPr>
          <w:b/>
          <w:bCs/>
          <w:sz w:val="22"/>
          <w:szCs w:val="22"/>
        </w:rPr>
        <w:t>0%</w:t>
      </w:r>
    </w:p>
    <w:p w14:paraId="76BD3E80" w14:textId="272315E9" w:rsidR="005D57FC" w:rsidRDefault="005D57FC" w:rsidP="000E691B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Optimized </w:t>
      </w:r>
      <w:r w:rsidRPr="005D57FC">
        <w:rPr>
          <w:b/>
          <w:bCs/>
          <w:sz w:val="22"/>
          <w:szCs w:val="22"/>
        </w:rPr>
        <w:t>SQL</w:t>
      </w:r>
      <w:r w:rsidRPr="005D57FC">
        <w:rPr>
          <w:sz w:val="22"/>
          <w:szCs w:val="22"/>
        </w:rPr>
        <w:t xml:space="preserve"> queries and restructured the database schema for the invoice management system</w:t>
      </w:r>
      <w:r w:rsidR="00E5355A">
        <w:rPr>
          <w:sz w:val="22"/>
          <w:szCs w:val="22"/>
        </w:rPr>
        <w:t xml:space="preserve">, </w:t>
      </w:r>
      <w:r w:rsidRPr="005D57FC">
        <w:rPr>
          <w:sz w:val="22"/>
          <w:szCs w:val="22"/>
        </w:rPr>
        <w:t>reduc</w:t>
      </w:r>
      <w:r w:rsidR="00E5355A">
        <w:rPr>
          <w:sz w:val="22"/>
          <w:szCs w:val="22"/>
        </w:rPr>
        <w:t xml:space="preserve">ing data </w:t>
      </w:r>
      <w:r w:rsidRPr="005D57FC">
        <w:rPr>
          <w:sz w:val="22"/>
          <w:szCs w:val="22"/>
        </w:rPr>
        <w:t>redundancy</w:t>
      </w:r>
      <w:r w:rsidR="00E5355A">
        <w:rPr>
          <w:sz w:val="22"/>
          <w:szCs w:val="22"/>
        </w:rPr>
        <w:t xml:space="preserve"> by </w:t>
      </w:r>
      <w:r w:rsidR="00E5355A" w:rsidRPr="00E5355A">
        <w:rPr>
          <w:b/>
          <w:bCs/>
          <w:sz w:val="22"/>
          <w:szCs w:val="22"/>
        </w:rPr>
        <w:t>35%</w:t>
      </w:r>
      <w:r w:rsidRPr="005D57FC">
        <w:rPr>
          <w:sz w:val="22"/>
          <w:szCs w:val="22"/>
        </w:rPr>
        <w:t xml:space="preserve">, cutting query response time by </w:t>
      </w:r>
      <w:r w:rsidR="00E5355A">
        <w:rPr>
          <w:b/>
          <w:bCs/>
          <w:sz w:val="22"/>
          <w:szCs w:val="22"/>
        </w:rPr>
        <w:t>4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and boosting invoice retrieval efficiency across </w:t>
      </w:r>
      <w:r w:rsidR="00E5355A">
        <w:rPr>
          <w:b/>
          <w:bCs/>
          <w:sz w:val="22"/>
          <w:szCs w:val="22"/>
        </w:rPr>
        <w:t>5</w:t>
      </w:r>
      <w:r w:rsidRPr="005D57FC">
        <w:rPr>
          <w:b/>
          <w:bCs/>
          <w:sz w:val="22"/>
          <w:szCs w:val="22"/>
        </w:rPr>
        <w:t>0,000+</w:t>
      </w:r>
      <w:r w:rsidRPr="005D57FC">
        <w:rPr>
          <w:sz w:val="22"/>
          <w:szCs w:val="22"/>
        </w:rPr>
        <w:t xml:space="preserve"> </w:t>
      </w:r>
      <w:r w:rsidR="00E5355A">
        <w:rPr>
          <w:sz w:val="22"/>
          <w:szCs w:val="22"/>
        </w:rPr>
        <w:t>products</w:t>
      </w:r>
      <w:r w:rsidRPr="005D57FC">
        <w:rPr>
          <w:sz w:val="22"/>
          <w:szCs w:val="22"/>
        </w:rPr>
        <w:t xml:space="preserve"> </w:t>
      </w:r>
    </w:p>
    <w:p w14:paraId="61604318" w14:textId="7DE075A3" w:rsidR="000E691B" w:rsidRPr="00523B81" w:rsidRDefault="005D57FC" w:rsidP="000E691B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Created and deployed </w:t>
      </w:r>
      <w:r w:rsidRPr="005D57FC">
        <w:rPr>
          <w:b/>
          <w:bCs/>
          <w:sz w:val="22"/>
          <w:szCs w:val="22"/>
        </w:rPr>
        <w:t>CI/CD</w:t>
      </w:r>
      <w:r w:rsidRPr="005D57FC">
        <w:rPr>
          <w:sz w:val="22"/>
          <w:szCs w:val="22"/>
        </w:rPr>
        <w:t xml:space="preserve"> pipelines using Docker, slashing deployment time by </w:t>
      </w:r>
      <w:r w:rsidR="00E5355A">
        <w:rPr>
          <w:b/>
          <w:bCs/>
          <w:sz w:val="22"/>
          <w:szCs w:val="22"/>
        </w:rPr>
        <w:t>5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and ensuring 100% continuous integration and automated testing coverage</w:t>
      </w:r>
    </w:p>
    <w:p w14:paraId="4EE5136D" w14:textId="77777777" w:rsidR="00094F77" w:rsidRDefault="00094F77" w:rsidP="00F15D56">
      <w:pPr>
        <w:tabs>
          <w:tab w:val="right" w:pos="10800"/>
        </w:tabs>
        <w:rPr>
          <w:sz w:val="22"/>
          <w:szCs w:val="22"/>
        </w:rPr>
      </w:pPr>
    </w:p>
    <w:p w14:paraId="0000000E" w14:textId="77777777" w:rsidR="000F00D2" w:rsidRDefault="00000000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PROJECTS</w:t>
      </w:r>
    </w:p>
    <w:p w14:paraId="0000000F" w14:textId="324AE080" w:rsidR="000F00D2" w:rsidRDefault="005624A7" w:rsidP="0068041D">
      <w:pPr>
        <w:tabs>
          <w:tab w:val="right" w:pos="10800"/>
        </w:tabs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GeneWeaver</w:t>
      </w:r>
      <w:proofErr w:type="spellEnd"/>
      <w:r>
        <w:rPr>
          <w:b/>
          <w:sz w:val="22"/>
          <w:szCs w:val="22"/>
        </w:rPr>
        <w:t xml:space="preserve"> Backend System,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geneweaver.org</w:t>
      </w:r>
      <w:r>
        <w:rPr>
          <w:sz w:val="22"/>
          <w:szCs w:val="22"/>
        </w:rPr>
        <w:tab/>
        <w:t xml:space="preserve">August 2023 </w:t>
      </w:r>
      <w:r w:rsidR="000D1FA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7A544FE3" w14:textId="4C251BAC" w:rsidR="00523B81" w:rsidRDefault="00523B81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for Jackson Laboratory using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Flask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 xml:space="preserve">Scrum </w:t>
      </w:r>
      <w:r>
        <w:rPr>
          <w:bCs/>
          <w:sz w:val="22"/>
          <w:szCs w:val="22"/>
        </w:rPr>
        <w:t>environments</w:t>
      </w:r>
    </w:p>
    <w:p w14:paraId="00000010" w14:textId="1818612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analytical tools in microservices and mitigated downtime during tool update by </w:t>
      </w:r>
      <w:r>
        <w:rPr>
          <w:b/>
          <w:sz w:val="22"/>
          <w:szCs w:val="22"/>
        </w:rPr>
        <w:t>18%</w:t>
      </w:r>
    </w:p>
    <w:p w14:paraId="00000011" w14:textId="31E6784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backend business logics including user authentication/sign-on and gene set upload;</w:t>
      </w:r>
      <w:r w:rsidR="00523B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Performed data insertion and retrieval with </w:t>
      </w:r>
      <w:r>
        <w:rPr>
          <w:b/>
          <w:sz w:val="22"/>
          <w:szCs w:val="22"/>
        </w:rPr>
        <w:t>PostgreSQL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SQ-Lite</w:t>
      </w:r>
    </w:p>
    <w:p w14:paraId="00000012" w14:textId="77777777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Optimize runtime performance on concurrent tasks using </w:t>
      </w:r>
      <w:r>
        <w:rPr>
          <w:b/>
          <w:sz w:val="22"/>
          <w:szCs w:val="22"/>
        </w:rPr>
        <w:t xml:space="preserve">Async </w:t>
      </w:r>
      <w:r>
        <w:rPr>
          <w:sz w:val="22"/>
          <w:szCs w:val="22"/>
        </w:rPr>
        <w:t xml:space="preserve">Python and recurrent analytical queries using </w:t>
      </w:r>
      <w:r>
        <w:rPr>
          <w:b/>
          <w:sz w:val="22"/>
          <w:szCs w:val="22"/>
        </w:rPr>
        <w:t>Page Caching</w:t>
      </w:r>
      <w:r>
        <w:rPr>
          <w:sz w:val="22"/>
          <w:szCs w:val="22"/>
        </w:rPr>
        <w:t>; Implemented secure data access point using HTTPS protocols &amp; web authentication</w:t>
      </w:r>
    </w:p>
    <w:p w14:paraId="00000013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4" w14:textId="0961BC47" w:rsidR="000F00D2" w:rsidRDefault="00FA1BBC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eCommerce Platform</w:t>
      </w:r>
      <w:r>
        <w:rPr>
          <w:sz w:val="22"/>
          <w:szCs w:val="22"/>
        </w:rPr>
        <w:tab/>
        <w:t xml:space="preserve">May 2023 </w:t>
      </w:r>
      <w:r w:rsidR="00D2024E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00000015" w14:textId="2E8038C2" w:rsidR="000F00D2" w:rsidRPr="00984097" w:rsidRDefault="00984097" w:rsidP="00984097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Built up a </w:t>
      </w:r>
      <w:r>
        <w:rPr>
          <w:b/>
          <w:sz w:val="22"/>
          <w:szCs w:val="22"/>
        </w:rPr>
        <w:t>MERN</w:t>
      </w:r>
      <w:r>
        <w:rPr>
          <w:sz w:val="22"/>
          <w:szCs w:val="22"/>
        </w:rPr>
        <w:t xml:space="preserve"> </w:t>
      </w:r>
      <w:r w:rsidR="00FA1BBC">
        <w:rPr>
          <w:sz w:val="22"/>
          <w:szCs w:val="22"/>
        </w:rPr>
        <w:t xml:space="preserve">stack-based eCommerce platform; </w:t>
      </w:r>
      <w:r w:rsidRPr="00984097">
        <w:rPr>
          <w:sz w:val="22"/>
          <w:szCs w:val="22"/>
        </w:rPr>
        <w:t xml:space="preserve">Developed and maintained software features to enhance customer engagement through front-end </w:t>
      </w:r>
      <w:r w:rsidRPr="00984097">
        <w:rPr>
          <w:b/>
          <w:bCs/>
          <w:sz w:val="22"/>
          <w:szCs w:val="22"/>
        </w:rPr>
        <w:t>UI</w:t>
      </w:r>
      <w:r w:rsidRPr="00984097">
        <w:rPr>
          <w:sz w:val="22"/>
          <w:szCs w:val="22"/>
        </w:rPr>
        <w:t xml:space="preserve"> components, REST API services, and data modeling </w:t>
      </w:r>
    </w:p>
    <w:p w14:paraId="1DCF6B2E" w14:textId="158E036D" w:rsidR="00984097" w:rsidRPr="00984097" w:rsidRDefault="00000000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 w:rsidRPr="00984097">
        <w:rPr>
          <w:sz w:val="22"/>
          <w:szCs w:val="22"/>
        </w:rPr>
        <w:t xml:space="preserve">Designed data model using </w:t>
      </w:r>
      <w:r w:rsidRPr="00984097">
        <w:rPr>
          <w:b/>
          <w:sz w:val="22"/>
          <w:szCs w:val="22"/>
        </w:rPr>
        <w:t>MongoDB</w:t>
      </w:r>
      <w:r w:rsidRPr="00984097">
        <w:rPr>
          <w:sz w:val="22"/>
          <w:szCs w:val="22"/>
        </w:rPr>
        <w:t xml:space="preserve">; integrated </w:t>
      </w:r>
      <w:r w:rsidRPr="00984097">
        <w:rPr>
          <w:b/>
          <w:sz w:val="22"/>
          <w:szCs w:val="22"/>
        </w:rPr>
        <w:t>Mongoose</w:t>
      </w:r>
      <w:r w:rsidRPr="00984097">
        <w:rPr>
          <w:sz w:val="22"/>
          <w:szCs w:val="22"/>
        </w:rPr>
        <w:t xml:space="preserve"> for query searching performance enhancement and </w:t>
      </w:r>
      <w:r w:rsidRPr="00984097">
        <w:rPr>
          <w:b/>
          <w:sz w:val="22"/>
          <w:szCs w:val="22"/>
        </w:rPr>
        <w:t>Redis</w:t>
      </w:r>
      <w:r w:rsidRPr="00984097">
        <w:rPr>
          <w:sz w:val="22"/>
          <w:szCs w:val="22"/>
        </w:rPr>
        <w:t xml:space="preserve"> for schema definition</w:t>
      </w:r>
      <w:r w:rsidR="00984097" w:rsidRPr="00984097">
        <w:rPr>
          <w:sz w:val="22"/>
          <w:szCs w:val="22"/>
        </w:rPr>
        <w:t xml:space="preserve">; </w:t>
      </w:r>
      <w:r w:rsidRPr="00984097">
        <w:rPr>
          <w:sz w:val="22"/>
          <w:szCs w:val="22"/>
        </w:rPr>
        <w:t xml:space="preserve">Leveraged </w:t>
      </w:r>
      <w:r w:rsidRPr="00984097">
        <w:rPr>
          <w:b/>
          <w:sz w:val="22"/>
          <w:szCs w:val="22"/>
        </w:rPr>
        <w:t>JWT</w:t>
      </w:r>
      <w:r w:rsidRPr="00984097">
        <w:rPr>
          <w:sz w:val="22"/>
          <w:szCs w:val="22"/>
        </w:rPr>
        <w:t xml:space="preserve"> for API </w:t>
      </w:r>
      <w:r w:rsidR="00FA1BBC" w:rsidRPr="00984097">
        <w:rPr>
          <w:sz w:val="22"/>
          <w:szCs w:val="22"/>
        </w:rPr>
        <w:t xml:space="preserve">authentication and </w:t>
      </w:r>
      <w:r w:rsidR="00FA1BBC" w:rsidRPr="00984097">
        <w:rPr>
          <w:b/>
          <w:bCs/>
          <w:sz w:val="22"/>
          <w:szCs w:val="22"/>
        </w:rPr>
        <w:t>Redux</w:t>
      </w:r>
      <w:r w:rsidR="00FA1BBC" w:rsidRPr="00984097">
        <w:rPr>
          <w:sz w:val="22"/>
          <w:szCs w:val="22"/>
        </w:rPr>
        <w:t xml:space="preserve"> Toolkit for state management </w:t>
      </w:r>
    </w:p>
    <w:p w14:paraId="00000017" w14:textId="6F68AD5B" w:rsidR="000F00D2" w:rsidRDefault="00FA1BBC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r>
        <w:rPr>
          <w:b/>
          <w:sz w:val="22"/>
          <w:szCs w:val="22"/>
        </w:rPr>
        <w:t xml:space="preserve">Postman </w:t>
      </w:r>
      <w:r>
        <w:rPr>
          <w:sz w:val="22"/>
          <w:szCs w:val="22"/>
        </w:rPr>
        <w:t xml:space="preserve">for end-to-end testing and </w:t>
      </w:r>
      <w:r>
        <w:rPr>
          <w:b/>
          <w:sz w:val="22"/>
          <w:szCs w:val="22"/>
        </w:rPr>
        <w:t>Stripe</w:t>
      </w:r>
      <w:r>
        <w:rPr>
          <w:sz w:val="22"/>
          <w:szCs w:val="22"/>
        </w:rPr>
        <w:t xml:space="preserve"> API for payment; Utilized </w:t>
      </w:r>
      <w:r>
        <w:rPr>
          <w:b/>
          <w:sz w:val="22"/>
          <w:szCs w:val="22"/>
        </w:rPr>
        <w:t>Heroku</w:t>
      </w:r>
      <w:r>
        <w:rPr>
          <w:sz w:val="22"/>
          <w:szCs w:val="22"/>
        </w:rPr>
        <w:t xml:space="preserve"> for deployment &amp; </w:t>
      </w:r>
      <w:r>
        <w:rPr>
          <w:b/>
          <w:sz w:val="22"/>
          <w:szCs w:val="22"/>
        </w:rPr>
        <w:t>CI/CD</w:t>
      </w:r>
      <w:r>
        <w:rPr>
          <w:sz w:val="22"/>
          <w:szCs w:val="22"/>
        </w:rPr>
        <w:t xml:space="preserve"> pipeline</w:t>
      </w:r>
      <w:r w:rsidR="008F68D0">
        <w:rPr>
          <w:sz w:val="22"/>
          <w:szCs w:val="22"/>
        </w:rPr>
        <w:t xml:space="preserve"> for</w:t>
      </w:r>
      <w:r w:rsidR="008F68D0" w:rsidRPr="008F68D0">
        <w:rPr>
          <w:sz w:val="22"/>
          <w:szCs w:val="22"/>
        </w:rPr>
        <w:t xml:space="preserve"> smooth deployment and continuous integration</w:t>
      </w:r>
    </w:p>
    <w:p w14:paraId="00000018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9" w14:textId="0C7A7DFC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Online News Website</w:t>
      </w:r>
      <w:r>
        <w:rPr>
          <w:sz w:val="22"/>
          <w:szCs w:val="22"/>
        </w:rPr>
        <w:tab/>
        <w:t>January 2023 - August 2023</w:t>
      </w:r>
    </w:p>
    <w:p w14:paraId="0000001A" w14:textId="0FC6C19D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and launched a web application for display</w:t>
      </w:r>
      <w:r w:rsidR="00984097">
        <w:rPr>
          <w:sz w:val="22"/>
          <w:szCs w:val="22"/>
        </w:rPr>
        <w:t>ing</w:t>
      </w:r>
      <w:r>
        <w:rPr>
          <w:sz w:val="22"/>
          <w:szCs w:val="22"/>
        </w:rPr>
        <w:t xml:space="preserve"> popular trends from various sources using </w:t>
      </w:r>
      <w:r>
        <w:rPr>
          <w:b/>
          <w:sz w:val="22"/>
          <w:szCs w:val="22"/>
        </w:rPr>
        <w:t>Java</w:t>
      </w:r>
      <w:r>
        <w:rPr>
          <w:sz w:val="22"/>
          <w:szCs w:val="22"/>
        </w:rPr>
        <w:t xml:space="preserve"> under </w:t>
      </w:r>
      <w:r w:rsidR="00984097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Spring Boot</w:t>
      </w:r>
      <w:r>
        <w:rPr>
          <w:sz w:val="22"/>
          <w:szCs w:val="22"/>
        </w:rPr>
        <w:t xml:space="preserve"> framework in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development cycle</w:t>
      </w:r>
      <w:r w:rsidR="00984097">
        <w:rPr>
          <w:sz w:val="22"/>
          <w:szCs w:val="22"/>
        </w:rPr>
        <w:t>s</w:t>
      </w:r>
    </w:p>
    <w:p w14:paraId="7E33FC59" w14:textId="77777777" w:rsidR="00984097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event streaming service using </w:t>
      </w:r>
      <w:r>
        <w:rPr>
          <w:b/>
          <w:sz w:val="22"/>
          <w:szCs w:val="22"/>
        </w:rPr>
        <w:t>Kafka</w:t>
      </w:r>
      <w:r>
        <w:rPr>
          <w:sz w:val="22"/>
          <w:szCs w:val="22"/>
        </w:rPr>
        <w:t xml:space="preserve"> to transmit top trending videos based on views and kudos</w:t>
      </w:r>
      <w:r w:rsidR="00984097">
        <w:rPr>
          <w:sz w:val="22"/>
          <w:szCs w:val="22"/>
        </w:rPr>
        <w:t xml:space="preserve"> </w:t>
      </w:r>
    </w:p>
    <w:p w14:paraId="0000001B" w14:textId="0668D159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Incorporated </w:t>
      </w:r>
      <w:r>
        <w:rPr>
          <w:b/>
          <w:sz w:val="22"/>
          <w:szCs w:val="22"/>
        </w:rPr>
        <w:t xml:space="preserve">Redis </w:t>
      </w:r>
      <w:r>
        <w:rPr>
          <w:sz w:val="22"/>
          <w:szCs w:val="22"/>
        </w:rPr>
        <w:t>cache into backend service for distributed lock and query reduction</w:t>
      </w:r>
    </w:p>
    <w:p w14:paraId="0000001C" w14:textId="77777777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Designed a backend notification system and stored data into </w:t>
      </w:r>
      <w:proofErr w:type="spellStart"/>
      <w:r>
        <w:rPr>
          <w:b/>
          <w:sz w:val="22"/>
          <w:szCs w:val="22"/>
        </w:rPr>
        <w:t>MySQl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database; Constructed a static HTML converter using Apache and Nginx with minimized loading time</w:t>
      </w:r>
    </w:p>
    <w:p w14:paraId="00000023" w14:textId="77777777" w:rsidR="000F00D2" w:rsidRDefault="000F00D2" w:rsidP="0068041D">
      <w:pPr>
        <w:widowControl w:val="0"/>
        <w:jc w:val="both"/>
        <w:rPr>
          <w:rFonts w:ascii="Calibri" w:eastAsia="Calibri" w:hAnsi="Calibri" w:cs="Calibri"/>
          <w:b/>
          <w:sz w:val="22"/>
          <w:szCs w:val="22"/>
          <w:highlight w:val="white"/>
        </w:rPr>
      </w:pPr>
    </w:p>
    <w:p w14:paraId="00000024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00000025" w14:textId="6A431ADF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Northeastern University</w:t>
      </w:r>
      <w:r>
        <w:rPr>
          <w:sz w:val="22"/>
          <w:szCs w:val="22"/>
        </w:rPr>
        <w:tab/>
      </w:r>
      <w:r w:rsidR="00507D53">
        <w:rPr>
          <w:sz w:val="22"/>
          <w:szCs w:val="22"/>
        </w:rPr>
        <w:t xml:space="preserve">September 2022 - </w:t>
      </w:r>
      <w:r w:rsidR="00BD7A87">
        <w:rPr>
          <w:sz w:val="22"/>
          <w:szCs w:val="22"/>
        </w:rPr>
        <w:t>May</w:t>
      </w:r>
      <w:r>
        <w:rPr>
          <w:sz w:val="22"/>
          <w:szCs w:val="22"/>
        </w:rPr>
        <w:t xml:space="preserve"> 202</w:t>
      </w:r>
      <w:r w:rsidR="000D3800">
        <w:rPr>
          <w:sz w:val="22"/>
          <w:szCs w:val="22"/>
        </w:rPr>
        <w:t>5</w:t>
      </w:r>
    </w:p>
    <w:p w14:paraId="0000002A" w14:textId="468CB497" w:rsidR="000F00D2" w:rsidRDefault="00000000" w:rsidP="00777D8C">
      <w:pPr>
        <w:tabs>
          <w:tab w:val="right" w:pos="10800"/>
        </w:tabs>
        <w:rPr>
          <w:sz w:val="21"/>
          <w:szCs w:val="21"/>
        </w:rPr>
      </w:pPr>
      <w:r>
        <w:rPr>
          <w:i/>
          <w:sz w:val="22"/>
          <w:szCs w:val="22"/>
        </w:rPr>
        <w:t>Master of Science in Computer Science</w:t>
      </w:r>
      <w:r w:rsidR="009836B5">
        <w:rPr>
          <w:i/>
          <w:sz w:val="22"/>
          <w:szCs w:val="22"/>
        </w:rPr>
        <w:t>, GPA: 4.0</w:t>
      </w:r>
      <w:r>
        <w:rPr>
          <w:sz w:val="21"/>
          <w:szCs w:val="21"/>
        </w:rPr>
        <w:tab/>
      </w:r>
    </w:p>
    <w:p w14:paraId="17A03B21" w14:textId="11A32B3C" w:rsidR="005D57FC" w:rsidRDefault="005D57FC" w:rsidP="005D57FC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University of Florida</w:t>
      </w:r>
      <w:r>
        <w:rPr>
          <w:sz w:val="22"/>
          <w:szCs w:val="22"/>
        </w:rPr>
        <w:tab/>
        <w:t>September 2019 - May 2021</w:t>
      </w:r>
    </w:p>
    <w:p w14:paraId="0F324C27" w14:textId="181E6E31" w:rsidR="005D57FC" w:rsidRPr="000206DD" w:rsidRDefault="005D57FC" w:rsidP="00777D8C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Master of Science in Environment</w:t>
      </w:r>
      <w:r w:rsidR="00CC3E15">
        <w:rPr>
          <w:i/>
          <w:sz w:val="22"/>
          <w:szCs w:val="22"/>
        </w:rPr>
        <w:t>al Engineering</w:t>
      </w:r>
      <w:r>
        <w:rPr>
          <w:i/>
          <w:sz w:val="22"/>
          <w:szCs w:val="22"/>
        </w:rPr>
        <w:t>, Minor in Statistics, GPA: 4.0</w:t>
      </w:r>
      <w:r>
        <w:rPr>
          <w:sz w:val="21"/>
          <w:szCs w:val="21"/>
        </w:rPr>
        <w:tab/>
      </w:r>
    </w:p>
    <w:sectPr w:rsidR="005D57FC" w:rsidRPr="000206DD">
      <w:pgSz w:w="12225" w:h="15810"/>
      <w:pgMar w:top="719" w:right="719" w:bottom="719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83728"/>
    <w:multiLevelType w:val="multilevel"/>
    <w:tmpl w:val="015EB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C05381"/>
    <w:multiLevelType w:val="multilevel"/>
    <w:tmpl w:val="79900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CE719E"/>
    <w:multiLevelType w:val="multilevel"/>
    <w:tmpl w:val="CC10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381B2F"/>
    <w:multiLevelType w:val="multilevel"/>
    <w:tmpl w:val="201E9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3D361E"/>
    <w:multiLevelType w:val="multilevel"/>
    <w:tmpl w:val="51B63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0419762">
    <w:abstractNumId w:val="3"/>
  </w:num>
  <w:num w:numId="2" w16cid:durableId="528184322">
    <w:abstractNumId w:val="0"/>
  </w:num>
  <w:num w:numId="3" w16cid:durableId="1214076700">
    <w:abstractNumId w:val="4"/>
  </w:num>
  <w:num w:numId="4" w16cid:durableId="1009137449">
    <w:abstractNumId w:val="2"/>
  </w:num>
  <w:num w:numId="5" w16cid:durableId="77398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D2"/>
    <w:rsid w:val="000012C3"/>
    <w:rsid w:val="00016A6F"/>
    <w:rsid w:val="000206DD"/>
    <w:rsid w:val="00037E14"/>
    <w:rsid w:val="00050320"/>
    <w:rsid w:val="00060AD5"/>
    <w:rsid w:val="00094F77"/>
    <w:rsid w:val="000B6227"/>
    <w:rsid w:val="000D1FAD"/>
    <w:rsid w:val="000D3800"/>
    <w:rsid w:val="000E691B"/>
    <w:rsid w:val="000F00D2"/>
    <w:rsid w:val="000F3ECF"/>
    <w:rsid w:val="0014208A"/>
    <w:rsid w:val="001661BB"/>
    <w:rsid w:val="00237959"/>
    <w:rsid w:val="002B5E9A"/>
    <w:rsid w:val="002F797B"/>
    <w:rsid w:val="003009CA"/>
    <w:rsid w:val="003336CC"/>
    <w:rsid w:val="003521E2"/>
    <w:rsid w:val="003A063E"/>
    <w:rsid w:val="003C0058"/>
    <w:rsid w:val="003C7813"/>
    <w:rsid w:val="004667F1"/>
    <w:rsid w:val="00466A95"/>
    <w:rsid w:val="004B42E2"/>
    <w:rsid w:val="004D0EB0"/>
    <w:rsid w:val="00507D53"/>
    <w:rsid w:val="005202B9"/>
    <w:rsid w:val="00523B81"/>
    <w:rsid w:val="005624A7"/>
    <w:rsid w:val="00587A65"/>
    <w:rsid w:val="005A1A54"/>
    <w:rsid w:val="005D57FC"/>
    <w:rsid w:val="00637FC6"/>
    <w:rsid w:val="00664DF6"/>
    <w:rsid w:val="00671EDA"/>
    <w:rsid w:val="0068041D"/>
    <w:rsid w:val="00690714"/>
    <w:rsid w:val="007229EB"/>
    <w:rsid w:val="00777D8C"/>
    <w:rsid w:val="00794409"/>
    <w:rsid w:val="007963EF"/>
    <w:rsid w:val="007A58C1"/>
    <w:rsid w:val="007C3254"/>
    <w:rsid w:val="007D2C68"/>
    <w:rsid w:val="00874A3A"/>
    <w:rsid w:val="008F68D0"/>
    <w:rsid w:val="00925AB6"/>
    <w:rsid w:val="009836B5"/>
    <w:rsid w:val="00984097"/>
    <w:rsid w:val="009F3F2B"/>
    <w:rsid w:val="00A06ADF"/>
    <w:rsid w:val="00A64E22"/>
    <w:rsid w:val="00A726C0"/>
    <w:rsid w:val="00A755A0"/>
    <w:rsid w:val="00A83B50"/>
    <w:rsid w:val="00AA63FF"/>
    <w:rsid w:val="00AF002B"/>
    <w:rsid w:val="00AF12E1"/>
    <w:rsid w:val="00BA3CED"/>
    <w:rsid w:val="00BD5CC7"/>
    <w:rsid w:val="00BD7A87"/>
    <w:rsid w:val="00C07D61"/>
    <w:rsid w:val="00C51DF0"/>
    <w:rsid w:val="00CC3E15"/>
    <w:rsid w:val="00D01AF2"/>
    <w:rsid w:val="00D2024E"/>
    <w:rsid w:val="00D30F64"/>
    <w:rsid w:val="00D646FD"/>
    <w:rsid w:val="00D81489"/>
    <w:rsid w:val="00E22413"/>
    <w:rsid w:val="00E44353"/>
    <w:rsid w:val="00E5355A"/>
    <w:rsid w:val="00E56967"/>
    <w:rsid w:val="00E640F3"/>
    <w:rsid w:val="00E81C28"/>
    <w:rsid w:val="00EA46A8"/>
    <w:rsid w:val="00F15D56"/>
    <w:rsid w:val="00F31743"/>
    <w:rsid w:val="00F37821"/>
    <w:rsid w:val="00FA1BBC"/>
    <w:rsid w:val="00FC3B1D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9278"/>
  <w15:docId w15:val="{FE74AC9F-9987-424F-B112-8E8A22BD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h-yuan/" TargetMode="External"/><Relationship Id="rId3" Type="http://schemas.openxmlformats.org/officeDocument/2006/relationships/styles" Target="styles.xml"/><Relationship Id="rId7" Type="http://schemas.openxmlformats.org/officeDocument/2006/relationships/hyperlink" Target="mailto:yuan.yh7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yuyIB62wK8bY3tvzd7wiTvmPA==">CgMxLjA4AHIhMXZiOXF5THl4d3BYYnFVZmxzdUpBQ2o0TXBYSERxYUZ5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vinv1</dc:creator>
  <cp:keywords/>
  <dc:description/>
  <cp:lastModifiedBy>Yueheng Yuan</cp:lastModifiedBy>
  <cp:revision>4</cp:revision>
  <cp:lastPrinted>2024-10-08T19:06:00Z</cp:lastPrinted>
  <dcterms:created xsi:type="dcterms:W3CDTF">2024-10-08T19:05:00Z</dcterms:created>
  <dcterms:modified xsi:type="dcterms:W3CDTF">2024-10-08T20:33:00Z</dcterms:modified>
</cp:coreProperties>
</file>